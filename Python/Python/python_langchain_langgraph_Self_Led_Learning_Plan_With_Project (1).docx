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38EA5" w14:textId="77777777" w:rsidR="00886B48" w:rsidRDefault="00000000">
      <w:pPr>
        <w:pStyle w:val="Title"/>
      </w:pPr>
      <w:r>
        <w:t>🚀 Self-Led Learning Plan for Trainee Engineers</w:t>
      </w:r>
    </w:p>
    <w:p w14:paraId="2433FEB3" w14:textId="77777777" w:rsidR="00886B48" w:rsidRDefault="00000000">
      <w:r>
        <w:t>Motto: Learn by doing. Stay curious. Build projects, not just notes.</w:t>
      </w:r>
    </w:p>
    <w:p w14:paraId="79BED9B0" w14:textId="77777777" w:rsidR="00886B48" w:rsidRDefault="00000000">
      <w:r>
        <w:t>This guide is designed as a checkpoint-driven roadmap. Treat each checkpoint as a milestone—don’t just “read/watch,” but practice, build, and reflect.</w:t>
      </w:r>
    </w:p>
    <w:p w14:paraId="29B22BC7" w14:textId="77777777" w:rsidR="00886B48" w:rsidRDefault="00000000">
      <w:pPr>
        <w:pStyle w:val="Heading1"/>
      </w:pPr>
      <w:r>
        <w:t>✅ Getting Started – Mindset for Self-Learning</w:t>
      </w:r>
    </w:p>
    <w:p w14:paraId="334627EB" w14:textId="23C455E4" w:rsidR="00886B48" w:rsidRDefault="00000000">
      <w:pPr>
        <w:pStyle w:val="ListBullet"/>
      </w:pPr>
      <w:r>
        <w:t xml:space="preserve">Block 2–3 </w:t>
      </w:r>
      <w:proofErr w:type="spellStart"/>
      <w:r>
        <w:t>hrs</w:t>
      </w:r>
      <w:proofErr w:type="spellEnd"/>
      <w:r>
        <w:t>/day consistently for learning.</w:t>
      </w:r>
    </w:p>
    <w:p w14:paraId="257625CF" w14:textId="6FA6D9C2" w:rsidR="00886B48" w:rsidRDefault="00000000">
      <w:pPr>
        <w:pStyle w:val="ListBullet"/>
      </w:pPr>
      <w:r>
        <w:t>Maintain a Learning Journal – write 3 things you learned every day.</w:t>
      </w:r>
    </w:p>
    <w:p w14:paraId="40953BF5" w14:textId="76709A0B" w:rsidR="00886B48" w:rsidRDefault="00000000">
      <w:pPr>
        <w:pStyle w:val="ListBullet"/>
      </w:pPr>
      <w:r>
        <w:t>Follow the “Build Small → Scale Big” principle.</w:t>
      </w:r>
    </w:p>
    <w:p w14:paraId="382A03F7" w14:textId="1F908C05" w:rsidR="00886B48" w:rsidRDefault="00000000">
      <w:pPr>
        <w:pStyle w:val="ListBullet"/>
      </w:pPr>
      <w:r>
        <w:t>At every checkpoint, ask yourself:</w:t>
      </w:r>
    </w:p>
    <w:p w14:paraId="702E18A3" w14:textId="77777777" w:rsidR="0040009D" w:rsidRDefault="00000000" w:rsidP="0040009D">
      <w:pPr>
        <w:pStyle w:val="ListBullet"/>
        <w:numPr>
          <w:ilvl w:val="0"/>
          <w:numId w:val="0"/>
        </w:numPr>
        <w:ind w:left="360" w:firstLine="360"/>
      </w:pPr>
      <w:r>
        <w:t>• Can I explain this in my own words?</w:t>
      </w:r>
    </w:p>
    <w:p w14:paraId="3BF9A574" w14:textId="0A75E3EB" w:rsidR="00886B48" w:rsidRDefault="0040009D" w:rsidP="0040009D">
      <w:pPr>
        <w:pStyle w:val="ListBullet"/>
        <w:numPr>
          <w:ilvl w:val="0"/>
          <w:numId w:val="0"/>
        </w:numPr>
        <w:ind w:left="360" w:firstLine="360"/>
      </w:pPr>
      <w:r>
        <w:t>• Can I build a small example project with it?</w:t>
      </w:r>
    </w:p>
    <w:p w14:paraId="025AD8EA" w14:textId="77777777" w:rsidR="005422E9" w:rsidRDefault="005422E9" w:rsidP="005422E9">
      <w:pPr>
        <w:pStyle w:val="ListBullet"/>
        <w:numPr>
          <w:ilvl w:val="0"/>
          <w:numId w:val="0"/>
        </w:numPr>
        <w:ind w:left="360" w:hanging="360"/>
      </w:pPr>
    </w:p>
    <w:p w14:paraId="4ACCB404" w14:textId="2C45870D" w:rsidR="005422E9" w:rsidRPr="005422E9" w:rsidRDefault="005422E9" w:rsidP="005422E9">
      <w:pPr>
        <w:pStyle w:val="ListBullet"/>
        <w:numPr>
          <w:ilvl w:val="0"/>
          <w:numId w:val="0"/>
        </w:numPr>
        <w:ind w:left="360" w:hanging="360"/>
        <w:rPr>
          <w:color w:val="EE0000"/>
          <w:sz w:val="36"/>
          <w:szCs w:val="36"/>
        </w:rPr>
      </w:pPr>
      <w:r w:rsidRPr="005422E9">
        <w:rPr>
          <w:color w:val="EE0000"/>
          <w:sz w:val="36"/>
          <w:szCs w:val="36"/>
        </w:rPr>
        <w:t>Module -I</w:t>
      </w:r>
    </w:p>
    <w:p w14:paraId="734D35F8" w14:textId="77777777" w:rsidR="00886B48" w:rsidRDefault="00000000">
      <w:pPr>
        <w:pStyle w:val="Heading1"/>
      </w:pPr>
      <w:r>
        <w:t>🐍 Python Foundations (Checkpoint 1) – 6 hrs</w:t>
      </w:r>
    </w:p>
    <w:p w14:paraId="741C5B55" w14:textId="77777777" w:rsidR="00886B48" w:rsidRDefault="00000000">
      <w:r>
        <w:t>Goal: Get comfortable writing clean Python code.</w:t>
      </w:r>
    </w:p>
    <w:p w14:paraId="7EE8CFD3" w14:textId="32750AA8" w:rsidR="00886B48" w:rsidRDefault="00000000">
      <w:pPr>
        <w:pStyle w:val="ListBullet"/>
      </w:pPr>
      <w:r>
        <w:t>Learn &amp; practice: Data types, loops, conditionals, functions.</w:t>
      </w:r>
    </w:p>
    <w:p w14:paraId="4479CCE9" w14:textId="4F268AD3" w:rsidR="00886B48" w:rsidRDefault="00000000">
      <w:pPr>
        <w:pStyle w:val="ListBullet"/>
      </w:pPr>
      <w:r>
        <w:t>Master comprehensions – list/</w:t>
      </w:r>
      <w:proofErr w:type="spellStart"/>
      <w:r>
        <w:t>dict</w:t>
      </w:r>
      <w:proofErr w:type="spellEnd"/>
      <w:r>
        <w:t>/set.</w:t>
      </w:r>
    </w:p>
    <w:p w14:paraId="0FB6D8D8" w14:textId="14A8988C" w:rsidR="00886B48" w:rsidRDefault="00000000">
      <w:pPr>
        <w:pStyle w:val="ListBullet"/>
      </w:pPr>
      <w:r>
        <w:t>Practice error handling with try/except.</w:t>
      </w:r>
    </w:p>
    <w:p w14:paraId="74A993E8" w14:textId="22F0E8CF" w:rsidR="00886B48" w:rsidRDefault="00000000">
      <w:pPr>
        <w:pStyle w:val="ListBullet"/>
      </w:pPr>
      <w:r>
        <w:t>Mini Task: Write a program to read a JSON file and filter specific records using a comprehension.</w:t>
      </w:r>
    </w:p>
    <w:p w14:paraId="289C2963" w14:textId="0F201EA6" w:rsidR="00886B48" w:rsidRDefault="00000000">
      <w:pPr>
        <w:pStyle w:val="ListBullet"/>
      </w:pPr>
      <w:r>
        <w:t>💡 Tip: Think of comprehensions as “one-liner filters”—super useful in LangChain.</w:t>
      </w:r>
    </w:p>
    <w:p w14:paraId="09EC896B" w14:textId="77777777" w:rsidR="00886B48" w:rsidRDefault="00000000">
      <w:pPr>
        <w:pStyle w:val="Heading1"/>
      </w:pPr>
      <w:r>
        <w:t>🏗️ OOP + Decorators (Checkpoint 2) – 7 hrs</w:t>
      </w:r>
    </w:p>
    <w:p w14:paraId="5260882A" w14:textId="77777777" w:rsidR="00886B48" w:rsidRDefault="00000000">
      <w:r>
        <w:t>Goal: Think modular, reusable, and service-oriented.</w:t>
      </w:r>
    </w:p>
    <w:p w14:paraId="5C54993C" w14:textId="5E448ACA" w:rsidR="00886B48" w:rsidRDefault="00000000">
      <w:pPr>
        <w:pStyle w:val="ListBullet"/>
      </w:pPr>
      <w:r>
        <w:t>Practice Classes &amp; Objects, Inheritance, Composition.</w:t>
      </w:r>
    </w:p>
    <w:p w14:paraId="348774CE" w14:textId="068D41FA" w:rsidR="00886B48" w:rsidRDefault="00000000">
      <w:pPr>
        <w:pStyle w:val="ListBullet"/>
      </w:pPr>
      <w:r>
        <w:t>Explore @classmethod and @staticmethod.</w:t>
      </w:r>
    </w:p>
    <w:p w14:paraId="4B98CCCA" w14:textId="7428B815" w:rsidR="00886B48" w:rsidRDefault="00000000">
      <w:pPr>
        <w:pStyle w:val="ListBullet"/>
      </w:pPr>
      <w:r>
        <w:t>Create your own decorator (e.g., for logging function calls).</w:t>
      </w:r>
    </w:p>
    <w:p w14:paraId="3FF545F0" w14:textId="592AFA88" w:rsidR="00886B48" w:rsidRDefault="00000000">
      <w:pPr>
        <w:pStyle w:val="ListBullet"/>
      </w:pPr>
      <w:r>
        <w:t>Mini Task: Build a small library management system with classes.</w:t>
      </w:r>
    </w:p>
    <w:p w14:paraId="3F88D8E3" w14:textId="60DA2BD0" w:rsidR="00886B48" w:rsidRDefault="00000000">
      <w:pPr>
        <w:pStyle w:val="ListBullet"/>
      </w:pPr>
      <w:r>
        <w:t>💡 Tip: Decorators = reusable wrappers. Think of them like middleware.</w:t>
      </w:r>
    </w:p>
    <w:p w14:paraId="7FF547FD" w14:textId="77777777" w:rsidR="00886B48" w:rsidRDefault="00000000">
      <w:pPr>
        <w:pStyle w:val="Heading1"/>
      </w:pPr>
      <w:r>
        <w:lastRenderedPageBreak/>
        <w:t>🔥 Advanced Python (Checkpoint 3) – 9 hrs</w:t>
      </w:r>
    </w:p>
    <w:p w14:paraId="7FD7B8B5" w14:textId="77777777" w:rsidR="00886B48" w:rsidRDefault="00000000">
      <w:r>
        <w:t>Goal: Write professional-level Python code.</w:t>
      </w:r>
    </w:p>
    <w:p w14:paraId="11D5E514" w14:textId="2CCFC6CC" w:rsidR="00886B48" w:rsidRDefault="00000000">
      <w:pPr>
        <w:pStyle w:val="ListBullet"/>
      </w:pPr>
      <w:r>
        <w:t>Learn type hints and why they matter.</w:t>
      </w:r>
    </w:p>
    <w:p w14:paraId="55C1E457" w14:textId="3A0A39BB" w:rsidR="00886B48" w:rsidRDefault="00000000">
      <w:pPr>
        <w:pStyle w:val="ListBullet"/>
      </w:pPr>
      <w:r>
        <w:t>Explore __</w:t>
      </w:r>
      <w:proofErr w:type="spellStart"/>
      <w:r>
        <w:t>init</w:t>
      </w:r>
      <w:proofErr w:type="spellEnd"/>
      <w:r>
        <w:t>__, __main__, imports, and modules.</w:t>
      </w:r>
    </w:p>
    <w:p w14:paraId="0A61C0AA" w14:textId="3555888F" w:rsidR="00886B48" w:rsidRDefault="00000000">
      <w:pPr>
        <w:pStyle w:val="ListBullet"/>
      </w:pPr>
      <w:r>
        <w:t>Use context managers (with open(...)).</w:t>
      </w:r>
    </w:p>
    <w:p w14:paraId="6328F22D" w14:textId="2D64B6AF" w:rsidR="00886B48" w:rsidRDefault="00000000">
      <w:pPr>
        <w:pStyle w:val="ListBullet"/>
      </w:pPr>
      <w:r>
        <w:t>Understand generators &amp; iterators.</w:t>
      </w:r>
    </w:p>
    <w:p w14:paraId="34DF9FEF" w14:textId="0BC11E29" w:rsidR="00886B48" w:rsidRDefault="00000000">
      <w:pPr>
        <w:pStyle w:val="ListBullet"/>
      </w:pPr>
      <w:r>
        <w:t>Mini Task: Process a large file line by line using a generator.</w:t>
      </w:r>
    </w:p>
    <w:p w14:paraId="020769C5" w14:textId="0AAEC26C" w:rsidR="00886B48" w:rsidRDefault="00000000">
      <w:pPr>
        <w:pStyle w:val="ListBullet"/>
      </w:pPr>
      <w:r>
        <w:t xml:space="preserve">💡 Tip: Use </w:t>
      </w:r>
      <w:proofErr w:type="spellStart"/>
      <w:r>
        <w:t>pathlib</w:t>
      </w:r>
      <w:proofErr w:type="spellEnd"/>
      <w:r>
        <w:t xml:space="preserve"> for file handling—it’s cleaner.</w:t>
      </w:r>
    </w:p>
    <w:p w14:paraId="43C25868" w14:textId="2002BBC8" w:rsidR="00886B48" w:rsidRDefault="00886B48">
      <w:pPr>
        <w:pStyle w:val="ListBullet"/>
      </w:pPr>
    </w:p>
    <w:p w14:paraId="11C65EEF" w14:textId="77777777" w:rsidR="00886B48" w:rsidRDefault="00000000">
      <w:pPr>
        <w:pStyle w:val="Heading2"/>
      </w:pPr>
      <w:r>
        <w:t>📦 Project Files</w:t>
      </w:r>
    </w:p>
    <w:p w14:paraId="02349F71" w14:textId="77777777" w:rsidR="00886B48" w:rsidRDefault="00000000">
      <w:r>
        <w:t>Below are some projects that let you refresh fundamental concepts.</w:t>
      </w:r>
    </w:p>
    <w:p w14:paraId="37D55066" w14:textId="77777777" w:rsidR="00886B48" w:rsidRDefault="00000000">
      <w:pPr>
        <w:pStyle w:val="Heading3"/>
      </w:pPr>
      <w:r>
        <w:t>Python Projects</w:t>
      </w:r>
    </w:p>
    <w:p w14:paraId="0D7A2231" w14:textId="63C8BA92" w:rsidR="00886B48" w:rsidRDefault="00000000">
      <w:pPr>
        <w:pStyle w:val="ListBullet"/>
      </w:pPr>
      <w:r>
        <w:t>PY-1.1: Python Basics - python-fundamentals01.zip</w:t>
      </w:r>
    </w:p>
    <w:p w14:paraId="217E60B5" w14:textId="26AA6F0C" w:rsidR="00886B48" w:rsidRDefault="00000000">
      <w:pPr>
        <w:pStyle w:val="ListBullet"/>
      </w:pPr>
      <w:r>
        <w:t>PY-1.2: Python OOPS Concepts Refresh - python-oop-practice02.zip</w:t>
      </w:r>
    </w:p>
    <w:p w14:paraId="0850CE5B" w14:textId="7372EA6F" w:rsidR="00886B48" w:rsidRDefault="00000000">
      <w:pPr>
        <w:pStyle w:val="ListBullet"/>
      </w:pPr>
      <w:r>
        <w:t>PY-1.3: Python Intermediate - python-intermediate03.zip</w:t>
      </w:r>
    </w:p>
    <w:p w14:paraId="1F09414B" w14:textId="1A98A4AE" w:rsidR="00886B48" w:rsidRDefault="00000000">
      <w:pPr>
        <w:pStyle w:val="ListBullet"/>
      </w:pPr>
      <w:r>
        <w:t>PY-1.4: Python Advanced - python-advanced04.zip</w:t>
      </w:r>
    </w:p>
    <w:p w14:paraId="0CDDA173" w14:textId="3DA473A6" w:rsidR="00886B48" w:rsidRDefault="00886B48"/>
    <w:sectPr w:rsidR="00886B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8925774">
    <w:abstractNumId w:val="8"/>
  </w:num>
  <w:num w:numId="2" w16cid:durableId="1759326390">
    <w:abstractNumId w:val="6"/>
  </w:num>
  <w:num w:numId="3" w16cid:durableId="439842472">
    <w:abstractNumId w:val="5"/>
  </w:num>
  <w:num w:numId="4" w16cid:durableId="1004017840">
    <w:abstractNumId w:val="4"/>
  </w:num>
  <w:num w:numId="5" w16cid:durableId="153841303">
    <w:abstractNumId w:val="7"/>
  </w:num>
  <w:num w:numId="6" w16cid:durableId="870724188">
    <w:abstractNumId w:val="3"/>
  </w:num>
  <w:num w:numId="7" w16cid:durableId="1467240417">
    <w:abstractNumId w:val="2"/>
  </w:num>
  <w:num w:numId="8" w16cid:durableId="893005075">
    <w:abstractNumId w:val="1"/>
  </w:num>
  <w:num w:numId="9" w16cid:durableId="13459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422B"/>
    <w:rsid w:val="0006063C"/>
    <w:rsid w:val="0015074B"/>
    <w:rsid w:val="001C7657"/>
    <w:rsid w:val="0029639D"/>
    <w:rsid w:val="00326F90"/>
    <w:rsid w:val="0040009D"/>
    <w:rsid w:val="005422E9"/>
    <w:rsid w:val="00886B48"/>
    <w:rsid w:val="00A018B0"/>
    <w:rsid w:val="00A46776"/>
    <w:rsid w:val="00AA1D8D"/>
    <w:rsid w:val="00AF1F61"/>
    <w:rsid w:val="00B47730"/>
    <w:rsid w:val="00CB0664"/>
    <w:rsid w:val="00FB39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08DF3B"/>
  <w14:defaultImageDpi w14:val="300"/>
  <w15:docId w15:val="{EBEBF9AB-8027-9943-84A4-7747CBA2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Gayathridevi Manojkumar</cp:lastModifiedBy>
  <cp:revision>6</cp:revision>
  <dcterms:created xsi:type="dcterms:W3CDTF">2025-09-26T07:18:00Z</dcterms:created>
  <dcterms:modified xsi:type="dcterms:W3CDTF">2025-09-29T15:13:00Z</dcterms:modified>
  <cp:category/>
</cp:coreProperties>
</file>